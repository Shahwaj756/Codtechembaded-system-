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 1: PUSH BUTTON COUNTER</w:t>
      </w:r>
    </w:p>
    <w:p>
      <w:pPr>
        <w:pStyle w:val="Heading1"/>
      </w:pPr>
      <w:r>
        <w:t>Project Overview</w:t>
      </w:r>
    </w:p>
    <w:p>
      <w:r>
        <w:t>In this project, we use Arduino and a push button to count how many times the button is pressed. Every time the button is pressed, the count is displayed on the Serial Monitor.</w:t>
      </w:r>
    </w:p>
    <w:p>
      <w:pPr>
        <w:pStyle w:val="Heading1"/>
      </w:pPr>
      <w:r>
        <w:t>Components Used</w:t>
      </w:r>
    </w:p>
    <w:p>
      <w:r>
        <w:t>- Arduino UNO</w:t>
        <w:br/>
        <w:t>- Push Button</w:t>
        <w:br/>
        <w:t>- Resistor 10kΩ</w:t>
        <w:br/>
        <w:t>- Jumper wires</w:t>
        <w:br/>
        <w:t>- Breadboard (optional)</w:t>
      </w:r>
    </w:p>
    <w:p>
      <w:pPr>
        <w:pStyle w:val="Heading1"/>
      </w:pPr>
      <w:r>
        <w:t>Circuit Explanation</w:t>
      </w:r>
    </w:p>
    <w:p>
      <w:r>
        <w:t>The push button is connected to pin 2 of Arduino. A pull-down resistor is used to keep the state LOW when the button is not pressed. When the button is pressed, it sends a HIGH signal to the Arduino, which increments the counter.</w:t>
      </w:r>
    </w:p>
    <w:p>
      <w:pPr>
        <w:pStyle w:val="Heading1"/>
      </w:pPr>
      <w:r>
        <w:t>Circuit Simulation Link</w:t>
      </w:r>
    </w:p>
    <w:p>
      <w:r>
        <w:t>Wokwi Simulation: https://wokwi.com/projects/398046114090505217</w:t>
      </w:r>
    </w:p>
    <w:p>
      <w:pPr>
        <w:pStyle w:val="Heading1"/>
      </w:pPr>
      <w:r>
        <w:t>Arduino Code</w:t>
      </w:r>
    </w:p>
    <w:p>
      <w:r>
        <w:t>// TASK 1: Push Button Counter</w:t>
        <w:br/>
        <w:t>int buttonPin = 2;       // Button connected to digital pin 2</w:t>
        <w:br/>
        <w:t>int buttonState = 0;     // Current state of button</w:t>
        <w:br/>
        <w:t>int lastButtonState = 0; // Previous state</w:t>
        <w:br/>
        <w:t>int counter = 0;         // Counter value</w:t>
        <w:br/>
        <w:br/>
        <w:t>void setup() {</w:t>
        <w:br/>
        <w:t xml:space="preserve">  pinMode(buttonPin, INPUT);</w:t>
        <w:br/>
        <w:t xml:space="preserve">  Serial.begin(9600);</w:t>
        <w:br/>
        <w:t>}</w:t>
        <w:br/>
        <w:br/>
        <w:t>void loop() {</w:t>
        <w:br/>
        <w:t xml:space="preserve">  buttonState = digitalRead(buttonPin);</w:t>
        <w:br/>
        <w:br/>
        <w:t xml:space="preserve">  if (buttonState == HIGH &amp;&amp; lastButtonState == LOW) {</w:t>
        <w:br/>
        <w:t xml:space="preserve">    counter++;</w:t>
        <w:br/>
        <w:t xml:space="preserve">    Serial.print("Button Pressed: Count = ");</w:t>
        <w:br/>
        <w:t xml:space="preserve">    Serial.println(counter);</w:t>
        <w:br/>
        <w:t xml:space="preserve">    delay(200); // debounce delay</w:t>
        <w:br/>
        <w:t xml:space="preserve">  }</w:t>
        <w:br/>
        <w:br/>
        <w:t xml:space="preserve">  lastButtonState = buttonState;</w:t>
        <w:br/>
        <w:t>}</w:t>
        <w:br/>
      </w:r>
    </w:p>
    <w:p>
      <w:pPr>
        <w:pStyle w:val="Heading1"/>
      </w:pPr>
      <w:r>
        <w:t>Conclusion</w:t>
      </w:r>
    </w:p>
    <w:p>
      <w:r>
        <w:t>This simple task demonstrates how to use a digital input (push button) to perform a basic counting function in embedded systems. It helps understand button debouncing and serial communication.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